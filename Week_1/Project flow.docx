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04" w:rsidRDefault="00031119">
      <w:pPr>
        <w:pStyle w:val="Heading1"/>
      </w:pPr>
      <w:r>
        <w:t>Flowchart Algorithm Representation</w:t>
      </w:r>
    </w:p>
    <w:p w:rsidR="00AA0E04" w:rsidRDefault="00031119">
      <w:pPr>
        <w:pStyle w:val="Heading2"/>
      </w:pPr>
      <w:r>
        <w:t>1. Simple Interest Calculation</w:t>
      </w:r>
    </w:p>
    <w:p w:rsidR="00AA0E04" w:rsidRDefault="00031119">
      <w:r>
        <w:t>Flowchart:</w:t>
      </w:r>
    </w:p>
    <w:p w:rsidR="005F3B62" w:rsidRDefault="005F3B6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58656" behindDoc="0" locked="0" layoutInCell="1" allowOverlap="1" wp14:anchorId="14826C14" wp14:editId="6A78F93B">
                <wp:simplePos x="0" y="0"/>
                <wp:positionH relativeFrom="column">
                  <wp:posOffset>742950</wp:posOffset>
                </wp:positionH>
                <wp:positionV relativeFrom="paragraph">
                  <wp:posOffset>3648075</wp:posOffset>
                </wp:positionV>
                <wp:extent cx="68580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26C1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8.5pt;margin-top:287.25pt;width:54pt;height:21pt;z-index:2507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K1kQIAALMFAAAOAAAAZHJzL2Uyb0RvYy54bWysVFFPGzEMfp+0/xDlfVzblcI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" fillcolor="white [3201]" strokeweight=".5pt">
                <v:textbox>
                  <w:txbxContent>
                    <w:p w:rsidR="005F3B62" w:rsidRDefault="005F3B62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56608" behindDoc="0" locked="0" layoutInCell="1" allowOverlap="1" wp14:anchorId="3DFE2E97" wp14:editId="5B4E2EBF">
                <wp:simplePos x="0" y="0"/>
                <wp:positionH relativeFrom="column">
                  <wp:posOffset>438150</wp:posOffset>
                </wp:positionH>
                <wp:positionV relativeFrom="paragraph">
                  <wp:posOffset>3409950</wp:posOffset>
                </wp:positionV>
                <wp:extent cx="1190625" cy="685800"/>
                <wp:effectExtent l="57150" t="19050" r="8572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E9197" id="Oval 13" o:spid="_x0000_s1026" style="position:absolute;margin-left:34.5pt;margin-top:268.5pt;width:93.75pt;height:54pt;z-index:2507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" fillcolor="white [3212]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52512" behindDoc="0" locked="0" layoutInCell="1" allowOverlap="1" wp14:anchorId="616431B2" wp14:editId="5BD37179">
                <wp:simplePos x="0" y="0"/>
                <wp:positionH relativeFrom="column">
                  <wp:posOffset>428626</wp:posOffset>
                </wp:positionH>
                <wp:positionV relativeFrom="paragraph">
                  <wp:posOffset>2657475</wp:posOffset>
                </wp:positionV>
                <wp:extent cx="12573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Display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431B2" id="Text Box 12" o:spid="_x0000_s1027" type="#_x0000_t202" style="position:absolute;margin-left:33.75pt;margin-top:209.25pt;width:99pt;height:19.5pt;z-index:25075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" fillcolor="white [3201]" strokeweight=".5pt">
                <v:textbox>
                  <w:txbxContent>
                    <w:p w:rsidR="005F3B62" w:rsidRDefault="005F3B62">
                      <w:r>
                        <w:t>Display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48416" behindDoc="0" locked="0" layoutInCell="1" allowOverlap="1" wp14:anchorId="59B519CE" wp14:editId="13ABCE6D">
                <wp:simplePos x="0" y="0"/>
                <wp:positionH relativeFrom="column">
                  <wp:posOffset>123825</wp:posOffset>
                </wp:positionH>
                <wp:positionV relativeFrom="paragraph">
                  <wp:posOffset>2533015</wp:posOffset>
                </wp:positionV>
                <wp:extent cx="1905000" cy="466725"/>
                <wp:effectExtent l="57150" t="19050" r="76200" b="1047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67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897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9.75pt;margin-top:199.45pt;width:150pt;height:36.75pt;z-index:25074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42272" behindDoc="0" locked="0" layoutInCell="1" allowOverlap="1" wp14:anchorId="411AF63A" wp14:editId="4264E59D">
                <wp:simplePos x="0" y="0"/>
                <wp:positionH relativeFrom="column">
                  <wp:posOffset>304800</wp:posOffset>
                </wp:positionH>
                <wp:positionV relativeFrom="paragraph">
                  <wp:posOffset>1962150</wp:posOffset>
                </wp:positionV>
                <wp:extent cx="147637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 xml:space="preserve">A = </w:t>
                            </w:r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1 + 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AF63A" id="Text Box 10" o:spid="_x0000_s1028" type="#_x0000_t202" style="position:absolute;margin-left:24pt;margin-top:154.5pt;width:116.25pt;height:19.5pt;z-index:2507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" fillcolor="white [3201]" strokeweight=".5pt">
                <v:textbox>
                  <w:txbxContent>
                    <w:p w:rsidR="005F3B62" w:rsidRDefault="005F3B62">
                      <w:r>
                        <w:t xml:space="preserve">A = </w:t>
                      </w:r>
                      <w:proofErr w:type="gramStart"/>
                      <w:r>
                        <w:t>P(</w:t>
                      </w:r>
                      <w:proofErr w:type="gramEnd"/>
                      <w:r>
                        <w:t>1 + rt)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36128" behindDoc="0" locked="0" layoutInCell="1" allowOverlap="1" wp14:anchorId="33C98A02" wp14:editId="55C03DA0">
                <wp:simplePos x="0" y="0"/>
                <wp:positionH relativeFrom="column">
                  <wp:posOffset>28575</wp:posOffset>
                </wp:positionH>
                <wp:positionV relativeFrom="paragraph">
                  <wp:posOffset>1819275</wp:posOffset>
                </wp:positionV>
                <wp:extent cx="1962150" cy="476250"/>
                <wp:effectExtent l="57150" t="1905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CC7D4" id="Rectangle 9" o:spid="_x0000_s1026" style="position:absolute;margin-left:2.25pt;margin-top:143.25pt;width:154.5pt;height:37.5pt;z-index:2507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" fillcolor="white [321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20768" behindDoc="0" locked="0" layoutInCell="1" allowOverlap="1" wp14:anchorId="4B09073B" wp14:editId="34672FB0">
                <wp:simplePos x="0" y="0"/>
                <wp:positionH relativeFrom="column">
                  <wp:posOffset>-28575</wp:posOffset>
                </wp:positionH>
                <wp:positionV relativeFrom="paragraph">
                  <wp:posOffset>1000124</wp:posOffset>
                </wp:positionV>
                <wp:extent cx="1905000" cy="466725"/>
                <wp:effectExtent l="57150" t="19050" r="76200" b="1047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67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D45C" id="Flowchart: Data 7" o:spid="_x0000_s1026" type="#_x0000_t111" style="position:absolute;margin-left:-2.25pt;margin-top:78.75pt;width:150pt;height:36.75pt;z-index:25072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28960" behindDoc="0" locked="0" layoutInCell="1" allowOverlap="1" wp14:anchorId="759D30D3" wp14:editId="2A671034">
                <wp:simplePos x="0" y="0"/>
                <wp:positionH relativeFrom="column">
                  <wp:posOffset>371475</wp:posOffset>
                </wp:positionH>
                <wp:positionV relativeFrom="paragraph">
                  <wp:posOffset>1123950</wp:posOffset>
                </wp:positionV>
                <wp:extent cx="962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Input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30D3" id="Text Box 8" o:spid="_x0000_s1029" type="#_x0000_t202" style="position:absolute;margin-left:29.25pt;margin-top:88.5pt;width:75.75pt;height:19.5pt;z-index:25072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" fillcolor="white [3201]" strokeweight=".5pt">
                <v:textbox>
                  <w:txbxContent>
                    <w:p w:rsidR="005F3B62" w:rsidRDefault="005F3B62">
                      <w:r>
                        <w:t>Input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12576" behindDoc="0" locked="0" layoutInCell="1" allowOverlap="1" wp14:anchorId="4EE576FA" wp14:editId="541237BA">
                <wp:simplePos x="0" y="0"/>
                <wp:positionH relativeFrom="column">
                  <wp:posOffset>238125</wp:posOffset>
                </wp:positionH>
                <wp:positionV relativeFrom="paragraph">
                  <wp:posOffset>371474</wp:posOffset>
                </wp:positionV>
                <wp:extent cx="5524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76FA" id="Text Box 6" o:spid="_x0000_s1030" type="#_x0000_t202" style="position:absolute;margin-left:18.75pt;margin-top:29.25pt;width:43.5pt;height:20.25pt;z-index:25071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" fillcolor="white [3201]" strokeweight=".5pt">
                <v:textbox>
                  <w:txbxContent>
                    <w:p w:rsidR="005F3B62" w:rsidRDefault="005F3B62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04384" behindDoc="0" locked="0" layoutInCell="1" allowOverlap="1" wp14:anchorId="59F0AB6B" wp14:editId="00ED0157">
                <wp:simplePos x="0" y="0"/>
                <wp:positionH relativeFrom="column">
                  <wp:posOffset>-57150</wp:posOffset>
                </wp:positionH>
                <wp:positionV relativeFrom="paragraph">
                  <wp:posOffset>104775</wp:posOffset>
                </wp:positionV>
                <wp:extent cx="1190625" cy="685800"/>
                <wp:effectExtent l="57150" t="19050" r="85725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83301" id="Oval 4" o:spid="_x0000_s1026" style="position:absolute;margin-left:-4.5pt;margin-top:8.25pt;width:93.75pt;height:54pt;z-index:2507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" fillcolor="white [3212]" strokecolor="black [3213]">
                <v:shadow on="t" color="black" opacity="22937f" origin=",.5" offset="0,.63889mm"/>
              </v:oval>
            </w:pict>
          </mc:Fallback>
        </mc:AlternateContent>
      </w: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5F3B62" w:rsidRDefault="005F3B62">
      <w:pPr>
        <w:rPr>
          <w:noProof/>
        </w:rPr>
      </w:pPr>
    </w:p>
    <w:p w:rsidR="00AA0E04" w:rsidRDefault="005F3B62">
      <w:r>
        <w:br w:type="textWrapping" w:clear="all"/>
      </w:r>
    </w:p>
    <w:p w:rsidR="00AA0E04" w:rsidRDefault="00031119">
      <w:pPr>
        <w:pStyle w:val="Heading2"/>
      </w:pPr>
      <w:r>
        <w:lastRenderedPageBreak/>
        <w:t>2. Compound Interest Calculation</w:t>
      </w:r>
    </w:p>
    <w:p w:rsidR="00AA0E04" w:rsidRDefault="00031119">
      <w:r>
        <w:t>Flowchart:</w:t>
      </w:r>
    </w:p>
    <w:p w:rsidR="00AA0E04" w:rsidRDefault="001C34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6A8FF183" wp14:editId="2F312ECB">
                <wp:simplePos x="0" y="0"/>
                <wp:positionH relativeFrom="column">
                  <wp:posOffset>266700</wp:posOffset>
                </wp:positionH>
                <wp:positionV relativeFrom="paragraph">
                  <wp:posOffset>252730</wp:posOffset>
                </wp:positionV>
                <wp:extent cx="1190625" cy="685800"/>
                <wp:effectExtent l="57150" t="19050" r="85725" b="952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C7F71" id="Oval 19" o:spid="_x0000_s1026" style="position:absolute;margin-left:21pt;margin-top:19.9pt;width:93.75pt;height:54pt;z-index: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" fillcolor="white [3212]" strokecolor="black [3213]">
                <v:shadow on="t" color="black" opacity="22937f" origin=",.5" offset="0,.63889mm"/>
              </v:oval>
            </w:pict>
          </mc:Fallback>
        </mc:AlternateContent>
      </w:r>
    </w:p>
    <w:p w:rsidR="001C34C4" w:rsidRDefault="001C34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6448" behindDoc="0" locked="0" layoutInCell="1" allowOverlap="1" wp14:anchorId="4A687AD8" wp14:editId="253D982C">
                <wp:simplePos x="0" y="0"/>
                <wp:positionH relativeFrom="column">
                  <wp:posOffset>-200025</wp:posOffset>
                </wp:positionH>
                <wp:positionV relativeFrom="paragraph">
                  <wp:posOffset>813435</wp:posOffset>
                </wp:positionV>
                <wp:extent cx="1905000" cy="466725"/>
                <wp:effectExtent l="57150" t="19050" r="76200" b="1047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67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EC3A" id="Flowchart: Data 18" o:spid="_x0000_s1026" type="#_x0000_t111" style="position:absolute;margin-left:-15.75pt;margin-top:64.05pt;width:150pt;height:36.75pt;z-index:25117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60736" behindDoc="0" locked="0" layoutInCell="1" allowOverlap="1" wp14:anchorId="5209233F" wp14:editId="439A0E04">
                <wp:simplePos x="0" y="0"/>
                <wp:positionH relativeFrom="column">
                  <wp:posOffset>38100</wp:posOffset>
                </wp:positionH>
                <wp:positionV relativeFrom="paragraph">
                  <wp:posOffset>1690370</wp:posOffset>
                </wp:positionV>
                <wp:extent cx="1962150" cy="476250"/>
                <wp:effectExtent l="57150" t="1905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110F" id="Rectangle 17" o:spid="_x0000_s1026" style="position:absolute;margin-left:3pt;margin-top:133.1pt;width:154.5pt;height:37.5pt;z-index:2510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" fillcolor="white [321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59008" behindDoc="0" locked="0" layoutInCell="1" allowOverlap="1" wp14:anchorId="4F7DC2C0" wp14:editId="26A510F9">
                <wp:simplePos x="0" y="0"/>
                <wp:positionH relativeFrom="column">
                  <wp:posOffset>228600</wp:posOffset>
                </wp:positionH>
                <wp:positionV relativeFrom="paragraph">
                  <wp:posOffset>3204845</wp:posOffset>
                </wp:positionV>
                <wp:extent cx="1190625" cy="685800"/>
                <wp:effectExtent l="57150" t="19050" r="8572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04431" id="Oval 15" o:spid="_x0000_s1026" style="position:absolute;margin-left:18pt;margin-top:252.35pt;width:93.75pt;height:54pt;z-index:2508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" fillcolor="white [3212]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2588F667" wp14:editId="12618E02">
                <wp:simplePos x="0" y="0"/>
                <wp:positionH relativeFrom="column">
                  <wp:posOffset>485775</wp:posOffset>
                </wp:positionH>
                <wp:positionV relativeFrom="paragraph">
                  <wp:posOffset>80645</wp:posOffset>
                </wp:positionV>
                <wp:extent cx="695325" cy="2381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8F667" id="Text Box 20" o:spid="_x0000_s1031" type="#_x0000_t202" style="position:absolute;margin-left:38.25pt;margin-top:6.35pt;width:54.75pt;height:18.75pt;z-index: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" fillcolor="white [3201]" strokeweight=".5pt">
                <v:textbox>
                  <w:txbxContent>
                    <w:p w:rsidR="005F3B62" w:rsidRDefault="005F3B62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4391AC3B" wp14:editId="4689348A">
                <wp:simplePos x="0" y="0"/>
                <wp:positionH relativeFrom="column">
                  <wp:posOffset>257175</wp:posOffset>
                </wp:positionH>
                <wp:positionV relativeFrom="paragraph">
                  <wp:posOffset>928370</wp:posOffset>
                </wp:positionV>
                <wp:extent cx="1057275" cy="285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Input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AC3B" id="Text Box 21" o:spid="_x0000_s1032" type="#_x0000_t202" style="position:absolute;margin-left:20.25pt;margin-top:73.1pt;width:83.25pt;height:22.5pt;z-index: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IllgIAALs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" fillcolor="white [3201]" strokeweight=".5pt">
                <v:textbox>
                  <w:txbxContent>
                    <w:p w:rsidR="005F3B62" w:rsidRDefault="005F3B62">
                      <w:r>
                        <w:t>Input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378D93E1" wp14:editId="4D6F0158">
                <wp:simplePos x="0" y="0"/>
                <wp:positionH relativeFrom="column">
                  <wp:posOffset>-123825</wp:posOffset>
                </wp:positionH>
                <wp:positionV relativeFrom="paragraph">
                  <wp:posOffset>2508885</wp:posOffset>
                </wp:positionV>
                <wp:extent cx="1905000" cy="466725"/>
                <wp:effectExtent l="57150" t="19050" r="76200" b="1047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67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D7D6" id="Flowchart: Data 16" o:spid="_x0000_s1026" type="#_x0000_t111" style="position:absolute;margin-left:-9.75pt;margin-top:197.55pt;width:150pt;height:36.75pt;z-index:25096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693684F" wp14:editId="50156249">
                <wp:simplePos x="0" y="0"/>
                <wp:positionH relativeFrom="column">
                  <wp:posOffset>219075</wp:posOffset>
                </wp:positionH>
                <wp:positionV relativeFrom="paragraph">
                  <wp:posOffset>2604770</wp:posOffset>
                </wp:positionV>
                <wp:extent cx="1209675" cy="2667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Display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3684F" id="Text Box 23" o:spid="_x0000_s1033" type="#_x0000_t202" style="position:absolute;margin-left:17.25pt;margin-top:205.1pt;width:95.25pt;height:21pt;z-index: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" fillcolor="white [3201]" strokeweight=".5pt">
                <v:textbox>
                  <w:txbxContent>
                    <w:p w:rsidR="005F3B62" w:rsidRDefault="005F3B62">
                      <w:r>
                        <w:t>Display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F685E36" wp14:editId="41F339B3">
                <wp:simplePos x="0" y="0"/>
                <wp:positionH relativeFrom="column">
                  <wp:posOffset>457200</wp:posOffset>
                </wp:positionH>
                <wp:positionV relativeFrom="paragraph">
                  <wp:posOffset>3462020</wp:posOffset>
                </wp:positionV>
                <wp:extent cx="666750" cy="2571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85E36" id="Text Box 24" o:spid="_x0000_s1034" type="#_x0000_t202" style="position:absolute;margin-left:36pt;margin-top:272.6pt;width:52.5pt;height:20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" fillcolor="white [3201]" strokeweight=".5pt">
                <v:textbox>
                  <w:txbxContent>
                    <w:p w:rsidR="005F3B62" w:rsidRDefault="005F3B62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  <w:bookmarkStart w:id="0" w:name="_GoBack"/>
      <w:bookmarkEnd w:id="0"/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55B60890" wp14:editId="43736942">
                <wp:simplePos x="0" y="0"/>
                <wp:positionH relativeFrom="column">
                  <wp:posOffset>257174</wp:posOffset>
                </wp:positionH>
                <wp:positionV relativeFrom="paragraph">
                  <wp:posOffset>199390</wp:posOffset>
                </wp:positionV>
                <wp:extent cx="1590675" cy="2762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62" w:rsidRDefault="005F3B62">
                            <w:r>
                              <w:t>A = P</w:t>
                            </w:r>
                            <w:r w:rsidR="001C34C4">
                              <w:t xml:space="preserve"> * </w:t>
                            </w:r>
                            <w:r>
                              <w:t>(1 + r/n)</w:t>
                            </w:r>
                            <w:r w:rsidR="001C34C4">
                              <w:t xml:space="preserve"> ^ </w:t>
                            </w:r>
                            <w:r>
                              <w:t>(nt)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0890" id="Text Box 22" o:spid="_x0000_s1035" type="#_x0000_t202" style="position:absolute;margin-left:20.25pt;margin-top:15.7pt;width:125.25pt;height:21.7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" fillcolor="white [3201]" strokeweight=".5pt">
                <v:textbox>
                  <w:txbxContent>
                    <w:p w:rsidR="005F3B62" w:rsidRDefault="005F3B62">
                      <w:r>
                        <w:t>A = P</w:t>
                      </w:r>
                      <w:r w:rsidR="001C34C4">
                        <w:t xml:space="preserve"> * </w:t>
                      </w:r>
                      <w:r>
                        <w:t>(1 + r/n)</w:t>
                      </w:r>
                      <w:r w:rsidR="001C34C4">
                        <w:t xml:space="preserve"> ^ </w:t>
                      </w:r>
                      <w:r>
                        <w:t>(nt)</w:t>
                      </w:r>
                    </w:p>
                  </w:txbxContent>
                </v:textbox>
              </v:shape>
            </w:pict>
          </mc:Fallback>
        </mc:AlternateContent>
      </w: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>
      <w:pPr>
        <w:rPr>
          <w:noProof/>
        </w:rPr>
      </w:pPr>
    </w:p>
    <w:p w:rsidR="001C34C4" w:rsidRDefault="001C34C4"/>
    <w:p w:rsidR="00AA0E04" w:rsidRDefault="00031119">
      <w:pPr>
        <w:pStyle w:val="Heading2"/>
      </w:pPr>
      <w:r>
        <w:lastRenderedPageBreak/>
        <w:t>3. Future Value of Annuity Calculation</w:t>
      </w:r>
    </w:p>
    <w:p w:rsidR="00AA0E04" w:rsidRDefault="00031119">
      <w:r>
        <w:t>Flowchart:</w:t>
      </w:r>
    </w:p>
    <w:p w:rsidR="00AA0E04" w:rsidRDefault="001C34C4"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6B13E953" wp14:editId="75EAFAE7">
                <wp:simplePos x="0" y="0"/>
                <wp:positionH relativeFrom="column">
                  <wp:posOffset>-266701</wp:posOffset>
                </wp:positionH>
                <wp:positionV relativeFrom="paragraph">
                  <wp:posOffset>2491105</wp:posOffset>
                </wp:positionV>
                <wp:extent cx="1952625" cy="466725"/>
                <wp:effectExtent l="57150" t="19050" r="85725" b="1047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667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0882" id="Flowchart: Data 28" o:spid="_x0000_s1026" type="#_x0000_t111" style="position:absolute;margin-left:-21pt;margin-top:196.15pt;width:153.75pt;height:36.75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4144" behindDoc="0" locked="0" layoutInCell="1" allowOverlap="1" wp14:anchorId="721FDB40" wp14:editId="4B2B184A">
                <wp:simplePos x="0" y="0"/>
                <wp:positionH relativeFrom="column">
                  <wp:posOffset>228600</wp:posOffset>
                </wp:positionH>
                <wp:positionV relativeFrom="paragraph">
                  <wp:posOffset>3357880</wp:posOffset>
                </wp:positionV>
                <wp:extent cx="590550" cy="2476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4C4" w:rsidRDefault="001C34C4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FDB40" id="Text Box 34" o:spid="_x0000_s1036" type="#_x0000_t202" style="position:absolute;margin-left:18pt;margin-top:264.4pt;width:46.5pt;height:19.5pt;z-index:2526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" fillcolor="white [3201]" strokeweight=".5pt">
                <v:textbox>
                  <w:txbxContent>
                    <w:p w:rsidR="001C34C4" w:rsidRDefault="001C34C4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4F4FBA68" wp14:editId="40AEF45C">
                <wp:simplePos x="0" y="0"/>
                <wp:positionH relativeFrom="column">
                  <wp:posOffset>104775</wp:posOffset>
                </wp:positionH>
                <wp:positionV relativeFrom="paragraph">
                  <wp:posOffset>2548255</wp:posOffset>
                </wp:positionV>
                <wp:extent cx="1238250" cy="304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4C4" w:rsidRDefault="001C34C4">
                            <w:r>
                              <w:t>Display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FBA68" id="Text Box 33" o:spid="_x0000_s1037" type="#_x0000_t202" style="position:absolute;margin-left:8.25pt;margin-top:200.65pt;width:97.5pt;height:24pt;z-index:25252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" fillcolor="white [3201]" strokeweight=".5pt">
                <v:textbox>
                  <w:txbxContent>
                    <w:p w:rsidR="001C34C4" w:rsidRDefault="001C34C4">
                      <w:r>
                        <w:t>Display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12E13954" wp14:editId="6560FF10">
                <wp:simplePos x="0" y="0"/>
                <wp:positionH relativeFrom="column">
                  <wp:posOffset>-238760</wp:posOffset>
                </wp:positionH>
                <wp:positionV relativeFrom="paragraph">
                  <wp:posOffset>1795780</wp:posOffset>
                </wp:positionV>
                <wp:extent cx="2771775" cy="476250"/>
                <wp:effectExtent l="57150" t="19050" r="85725" b="952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58893" id="Rectangle 27" o:spid="_x0000_s1026" style="position:absolute;margin-left:-18.8pt;margin-top:141.4pt;width:218.25pt;height:37.5pt;z-index:2519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" fillcolor="white [321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552607D1" wp14:editId="2F06B232">
                <wp:simplePos x="0" y="0"/>
                <wp:positionH relativeFrom="column">
                  <wp:posOffset>-209550</wp:posOffset>
                </wp:positionH>
                <wp:positionV relativeFrom="paragraph">
                  <wp:posOffset>1852930</wp:posOffset>
                </wp:positionV>
                <wp:extent cx="2619375" cy="2667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4C4" w:rsidRDefault="001C34C4">
                            <w:r>
                              <w:t>A = PMT * ({[1 + r/n] ^ [nt]} – 1) / 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07D1" id="Text Box 32" o:spid="_x0000_s1038" type="#_x0000_t202" style="position:absolute;margin-left:-16.5pt;margin-top:145.9pt;width:206.25pt;height:21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" fillcolor="white [3201]" strokeweight=".5pt">
                <v:textbox>
                  <w:txbxContent>
                    <w:p w:rsidR="001C34C4" w:rsidRDefault="001C34C4">
                      <w:r>
                        <w:t>A = PMT * ({[1 + r/n] ^ [nt]} – 1) / (r/n)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2EEEF6C4" wp14:editId="207D8570">
                <wp:simplePos x="0" y="0"/>
                <wp:positionH relativeFrom="column">
                  <wp:posOffset>152400</wp:posOffset>
                </wp:positionH>
                <wp:positionV relativeFrom="paragraph">
                  <wp:posOffset>1138555</wp:posOffset>
                </wp:positionV>
                <wp:extent cx="1209675" cy="247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4C4" w:rsidRDefault="001C34C4">
                            <w:r>
                              <w:t>Input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EF6C4" id="Text Box 31" o:spid="_x0000_s1039" type="#_x0000_t202" style="position:absolute;margin-left:12pt;margin-top:89.65pt;width:95.25pt;height:19.5pt;z-index:25234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" fillcolor="white [3201]" strokeweight=".5pt">
                <v:textbox>
                  <w:txbxContent>
                    <w:p w:rsidR="001C34C4" w:rsidRDefault="001C34C4">
                      <w:r>
                        <w:t>Input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0A74D110" wp14:editId="3E850F35">
                <wp:simplePos x="0" y="0"/>
                <wp:positionH relativeFrom="column">
                  <wp:posOffset>571500</wp:posOffset>
                </wp:positionH>
                <wp:positionV relativeFrom="paragraph">
                  <wp:posOffset>414655</wp:posOffset>
                </wp:positionV>
                <wp:extent cx="847725" cy="266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4C4" w:rsidRDefault="001C34C4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4D110" id="Text Box 30" o:spid="_x0000_s1040" type="#_x0000_t202" style="position:absolute;margin-left:45pt;margin-top:32.65pt;width:66.75pt;height:21pt;z-index:2522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" fillcolor="white [3201]" strokeweight=".5pt">
                <v:textbox>
                  <w:txbxContent>
                    <w:p w:rsidR="001C34C4" w:rsidRDefault="001C34C4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11A5272B" wp14:editId="07DC57F8">
                <wp:simplePos x="0" y="0"/>
                <wp:positionH relativeFrom="column">
                  <wp:posOffset>-123825</wp:posOffset>
                </wp:positionH>
                <wp:positionV relativeFrom="paragraph">
                  <wp:posOffset>3100705</wp:posOffset>
                </wp:positionV>
                <wp:extent cx="1190625" cy="685800"/>
                <wp:effectExtent l="57150" t="19050" r="85725" b="952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EE68D" id="Oval 29" o:spid="_x0000_s1026" style="position:absolute;margin-left:-9.75pt;margin-top:244.15pt;width:93.75pt;height:54pt;z-index:25216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" fillcolor="white [3212]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390A9E1" wp14:editId="6FD20F87">
                <wp:simplePos x="0" y="0"/>
                <wp:positionH relativeFrom="column">
                  <wp:posOffset>390525</wp:posOffset>
                </wp:positionH>
                <wp:positionV relativeFrom="paragraph">
                  <wp:posOffset>157480</wp:posOffset>
                </wp:positionV>
                <wp:extent cx="1190625" cy="685800"/>
                <wp:effectExtent l="57150" t="19050" r="85725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F2BE1" id="Oval 25" o:spid="_x0000_s1026" style="position:absolute;margin-left:30.75pt;margin-top:12.4pt;width:93.75pt;height:54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" fillcolor="white [3212]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C5C59ED" wp14:editId="2DF2B82F">
                <wp:simplePos x="0" y="0"/>
                <wp:positionH relativeFrom="column">
                  <wp:posOffset>-180975</wp:posOffset>
                </wp:positionH>
                <wp:positionV relativeFrom="paragraph">
                  <wp:posOffset>1004570</wp:posOffset>
                </wp:positionV>
                <wp:extent cx="1905000" cy="466725"/>
                <wp:effectExtent l="57150" t="19050" r="76200" b="1047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67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5B11" id="Flowchart: Data 26" o:spid="_x0000_s1026" type="#_x0000_t111" style="position:absolute;margin-left:-14.25pt;margin-top:79.1pt;width:150pt;height:36.75pt;z-index:25184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</w:p>
    <w:sectPr w:rsidR="00AA0E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1119"/>
    <w:rsid w:val="00034616"/>
    <w:rsid w:val="0006063C"/>
    <w:rsid w:val="0015074B"/>
    <w:rsid w:val="001C34C4"/>
    <w:rsid w:val="0029639D"/>
    <w:rsid w:val="00326F90"/>
    <w:rsid w:val="005F3B62"/>
    <w:rsid w:val="00AA0E04"/>
    <w:rsid w:val="00AA1D8D"/>
    <w:rsid w:val="00B47730"/>
    <w:rsid w:val="00BD15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62608A-31F3-46DB-9E99-93CA3423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D74455-9CBA-4D3E-9414-79B89FD4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2025-03-16T17:29:00Z</dcterms:created>
  <dcterms:modified xsi:type="dcterms:W3CDTF">2025-03-16T17:29:00Z</dcterms:modified>
  <cp:category/>
</cp:coreProperties>
</file>