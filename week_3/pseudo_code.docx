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11" w:rsidRDefault="00CF607F">
      <w:pPr>
        <w:pStyle w:val="Heading1"/>
      </w:pPr>
      <w:r>
        <w:t>Pseudo Code for Table Formatting Program</w:t>
      </w:r>
    </w:p>
    <w:p w:rsidR="00267F11" w:rsidRDefault="00CB52FE">
      <w:r>
        <w:t>BEGIN</w:t>
      </w:r>
      <w:bookmarkStart w:id="0" w:name="_GoBack"/>
      <w:bookmarkEnd w:id="0"/>
    </w:p>
    <w:p w:rsidR="00267F11" w:rsidRDefault="00CF607F">
      <w:r>
        <w:t>1. Define Headers</w:t>
      </w:r>
    </w:p>
    <w:p w:rsidR="00267F11" w:rsidRDefault="00CF607F">
      <w:r>
        <w:t>- Create a list `headers` containing column names: "Name", "Age", "Height", "Score".</w:t>
      </w:r>
    </w:p>
    <w:p w:rsidR="00267F11" w:rsidRDefault="00CF607F">
      <w:r>
        <w:t>2. Create Data Lists</w:t>
      </w:r>
    </w:p>
    <w:p w:rsidR="00267F11" w:rsidRDefault="00CF607F">
      <w:r>
        <w:t>- Define `girls` list with details (Name, Age, Height, Score) for 10 girls.</w:t>
      </w:r>
    </w:p>
    <w:p w:rsidR="00267F11" w:rsidRDefault="00CF607F">
      <w:r>
        <w:t>- Define `boys` list with details (Name, Age, Height, Score) for 10 boys.</w:t>
      </w:r>
    </w:p>
    <w:p w:rsidR="00267F11" w:rsidRDefault="00CF607F">
      <w:r>
        <w:t>3. Print Table Headers</w:t>
      </w:r>
    </w:p>
    <w:p w:rsidR="00267F11" w:rsidRDefault="00CF607F">
      <w:r>
        <w:t>- Format and print the headers using `|` for separation.</w:t>
      </w:r>
    </w:p>
    <w:p w:rsidR="00267F11" w:rsidRDefault="00CF607F">
      <w:r>
        <w:t>- Print a line separator (`-` repeated 42 times).</w:t>
      </w:r>
    </w:p>
    <w:p w:rsidR="00267F11" w:rsidRDefault="00CF607F">
      <w:r>
        <w:t>4. Loop Through Girls List</w:t>
      </w:r>
    </w:p>
    <w:p w:rsidR="00267F11" w:rsidRDefault="00CF607F">
      <w:r>
        <w:t>- For each girl in `girls`, print her details in a formatted table row.</w:t>
      </w:r>
    </w:p>
    <w:p w:rsidR="00267F11" w:rsidRDefault="00CF607F">
      <w:r>
        <w:t>5. Print Another Separator Line</w:t>
      </w:r>
    </w:p>
    <w:p w:rsidR="00267F11" w:rsidRDefault="00CF607F">
      <w:r>
        <w:t>6. Loop Through Boys List</w:t>
      </w:r>
    </w:p>
    <w:p w:rsidR="00267F11" w:rsidRDefault="00CF607F">
      <w:r>
        <w:t>- For each boy in `boys`, print his details in a formatted table row.</w:t>
      </w:r>
    </w:p>
    <w:p w:rsidR="00267F11" w:rsidRDefault="00CF607F">
      <w:r>
        <w:t>7. Print Final Separator Line</w:t>
      </w:r>
    </w:p>
    <w:p w:rsidR="00267F11" w:rsidRDefault="00CF607F">
      <w:r>
        <w:t>END</w:t>
      </w:r>
    </w:p>
    <w:sectPr w:rsidR="00267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67F11"/>
    <w:rsid w:val="0029639D"/>
    <w:rsid w:val="00326F90"/>
    <w:rsid w:val="007767FE"/>
    <w:rsid w:val="00AA1D8D"/>
    <w:rsid w:val="00B47730"/>
    <w:rsid w:val="00CB0664"/>
    <w:rsid w:val="00CB52FE"/>
    <w:rsid w:val="00CF6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C2D989-77FB-4B7B-B897-C420A369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EA58CC-81B8-4461-91FF-24A74216C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2025-03-29T20:00:00Z</dcterms:created>
  <dcterms:modified xsi:type="dcterms:W3CDTF">2025-03-29T20:02:00Z</dcterms:modified>
  <cp:category/>
</cp:coreProperties>
</file>